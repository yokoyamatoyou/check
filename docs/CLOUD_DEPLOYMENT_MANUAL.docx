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0"/>
        </w:rPr>
        <w:t>Google Cloud Run 実装マニュアル - 初心者向け</w:t>
      </w:r>
    </w:p>
    <w:p/>
    <w:p>
      <w:pPr>
        <w:pStyle w:val="Heading1"/>
      </w:pPr>
      <w:r>
        <w:rPr>
          <w:sz w:val="32"/>
        </w:rPr>
        <w:t>📋 目次</w:t>
      </w:r>
    </w:p>
    <w:p>
      <w:r>
        <w:rPr>
          <w:sz w:val="22"/>
        </w:rPr>
        <w:t>1. [前提条件](#前提条件)</w:t>
      </w:r>
    </w:p>
    <w:p>
      <w:r>
        <w:rPr>
          <w:sz w:val="22"/>
        </w:rPr>
        <w:t>2. [Google Cloud プロジェクトの準備](#google-cloud-プロジェクトの準備)</w:t>
      </w:r>
    </w:p>
    <w:p>
      <w:r>
        <w:rPr>
          <w:sz w:val="22"/>
        </w:rPr>
        <w:t>3. [必要なAPIの有効化](#必要なapiの有効化)</w:t>
      </w:r>
    </w:p>
    <w:p>
      <w:r>
        <w:rPr>
          <w:sz w:val="22"/>
        </w:rPr>
        <w:t>4. [サービスアカウントの作成と権限設定](#サービスアカウントの作成と権限設定)</w:t>
      </w:r>
    </w:p>
    <w:p>
      <w:r>
        <w:rPr>
          <w:sz w:val="22"/>
        </w:rPr>
        <w:t>5. [Secret Manager の設定](#secret-manager-の設定)</w:t>
      </w:r>
    </w:p>
    <w:p>
      <w:r>
        <w:rPr>
          <w:sz w:val="22"/>
        </w:rPr>
        <w:t>6. [Artifact Registry の準備](#artifact-registry-の準備)</w:t>
      </w:r>
    </w:p>
    <w:p>
      <w:r>
        <w:rPr>
          <w:sz w:val="22"/>
        </w:rPr>
        <w:t>7. [Cloud Build の設定](#cloud-build-の設定)</w:t>
      </w:r>
    </w:p>
    <w:p>
      <w:r>
        <w:rPr>
          <w:sz w:val="22"/>
        </w:rPr>
        <w:t>8. [Cloud Run のデプロイ](#cloud-run-のデプロイ)</w:t>
      </w:r>
    </w:p>
    <w:p>
      <w:r>
        <w:rPr>
          <w:sz w:val="22"/>
        </w:rPr>
        <w:t>9. [ドメインとSSL証明書の設定](#ドメインとssl証明書の設定)</w:t>
      </w:r>
    </w:p>
    <w:p>
      <w:r>
        <w:rPr>
          <w:sz w:val="22"/>
        </w:rPr>
        <w:t>10. [監視とログの設定](#監視とログの設定)</w:t>
      </w:r>
    </w:p>
    <w:p>
      <w:r>
        <w:rPr>
          <w:sz w:val="22"/>
        </w:rPr>
        <w:t>11. [トラブルシューティング](#トラブルシューティング)</w:t>
      </w:r>
    </w:p>
    <w:p/>
    <w:p>
      <w:pPr>
        <w:pStyle w:val="Heading1"/>
      </w:pPr>
      <w:r>
        <w:rPr>
          <w:sz w:val="32"/>
        </w:rPr>
        <w:t>🎯 前提条件</w:t>
      </w:r>
    </w:p>
    <w:p/>
    <w:p>
      <w:pPr>
        <w:pStyle w:val="Heading2"/>
      </w:pPr>
      <w:r>
        <w:rPr>
          <w:sz w:val="28"/>
        </w:rPr>
        <w:t>必要なもの</w:t>
      </w:r>
    </w:p>
    <w:p>
      <w:r>
        <w:rPr>
          <w:sz w:val="22"/>
        </w:rPr>
        <w:t>- Google Cloud アカウント（無料枠でも可）</w:t>
      </w:r>
    </w:p>
    <w:p>
      <w:r>
        <w:rPr>
          <w:sz w:val="22"/>
        </w:rPr>
        <w:t>- クレジットカード（認証用、課金は最小限）</w:t>
      </w:r>
    </w:p>
    <w:p>
      <w:r>
        <w:rPr>
          <w:sz w:val="22"/>
        </w:rPr>
        <w:t>- ローカルマシンにインストール済み：</w:t>
      </w:r>
    </w:p>
    <w:p>
      <w:r>
        <w:rPr>
          <w:sz w:val="22"/>
        </w:rPr>
        <w:t xml:space="preserve">  - [Google Cloud CLI](https://cloud.google.com/sdk/docs/install)</w:t>
      </w:r>
    </w:p>
    <w:p>
      <w:r>
        <w:rPr>
          <w:sz w:val="22"/>
        </w:rPr>
        <w:t xml:space="preserve">  - [Docker](https://docs.docker.com/get-docker/)</w:t>
      </w:r>
    </w:p>
    <w:p>
      <w:r>
        <w:rPr>
          <w:sz w:val="22"/>
        </w:rPr>
        <w:t xml:space="preserve">  - [Git](https://git-scm.com/downloads)</w:t>
      </w:r>
    </w:p>
    <w:p/>
    <w:p>
      <w:pPr>
        <w:pStyle w:val="Heading2"/>
      </w:pPr>
      <w:r>
        <w:rPr>
          <w:sz w:val="28"/>
        </w:rPr>
        <w:t>推奨環境</w:t>
      </w:r>
    </w:p>
    <w:p>
      <w:r>
        <w:rPr>
          <w:sz w:val="22"/>
        </w:rPr>
        <w:t>- OS: Windows 10/11, macOS, Linux</w:t>
      </w:r>
    </w:p>
    <w:p>
      <w:r>
        <w:rPr>
          <w:sz w:val="22"/>
        </w:rPr>
        <w:t>- メモリ: 8GB以上</w:t>
      </w:r>
    </w:p>
    <w:p>
      <w:r>
        <w:rPr>
          <w:sz w:val="22"/>
        </w:rPr>
        <w:t>- ストレージ: 10GB以上の空き容量</w:t>
      </w:r>
    </w:p>
    <w:p/>
    <w:p>
      <w:pPr>
        <w:pStyle w:val="Heading1"/>
      </w:pPr>
      <w:r>
        <w:rPr>
          <w:sz w:val="32"/>
        </w:rPr>
        <w:t>🏗️ Google Cloud プロジェクトの準備</w:t>
      </w:r>
    </w:p>
    <w:p/>
    <w:p>
      <w:pPr>
        <w:pStyle w:val="Heading2"/>
      </w:pPr>
      <w:r>
        <w:rPr>
          <w:sz w:val="28"/>
        </w:rPr>
        <w:t>1. プロジェクトの作成</w:t>
      </w:r>
    </w:p>
    <w:p/>
    <w:p>
      <w:r>
        <w:rPr>
          <w:sz w:val="22"/>
        </w:rPr>
        <w:t>1. [Google Cloud Console](https://console.cloud.google.com/) にアクセス</w:t>
      </w:r>
    </w:p>
    <w:p>
      <w:r>
        <w:rPr>
          <w:sz w:val="22"/>
        </w:rPr>
        <w:t>2. 右上の「プロジェクトを選択」をクリック</w:t>
      </w:r>
    </w:p>
    <w:p>
      <w:r>
        <w:rPr>
          <w:sz w:val="22"/>
        </w:rPr>
        <w:t>3. 「新しいプロジェクト」をクリック</w:t>
      </w:r>
    </w:p>
    <w:p>
      <w:r>
        <w:rPr>
          <w:sz w:val="22"/>
        </w:rPr>
        <w:t>4. プロジェクト名を入力（例：`rag-system-2024`）</w:t>
      </w:r>
    </w:p>
    <w:p>
      <w:r>
        <w:rPr>
          <w:sz w:val="22"/>
        </w:rPr>
        <w:t>5. 「作成」をクリック</w:t>
      </w:r>
    </w:p>
    <w:p/>
    <w:p>
      <w:pPr>
        <w:pStyle w:val="Heading2"/>
      </w:pPr>
      <w:r>
        <w:rPr>
          <w:sz w:val="28"/>
        </w:rPr>
        <w:t>2. プロジェクトIDの確認</w:t>
      </w:r>
    </w:p>
    <w:p/>
    <w:p>
      <w:pPr>
        <w:pStyle w:val="Title"/>
      </w:pPr>
      <w:r>
        <w:rPr>
          <w:sz w:val="40"/>
        </w:rPr>
        <w:t>プロジェクトIDを確認（後で使用するためメモしておく）</w:t>
      </w:r>
    </w:p>
    <w:p>
      <w:r>
        <w:rPr>
          <w:sz w:val="22"/>
        </w:rPr>
        <w:t>gcloud config get-value project</w:t>
      </w:r>
    </w:p>
    <w:p/>
    <w:p>
      <w:pPr>
        <w:pStyle w:val="Heading2"/>
      </w:pPr>
      <w:r>
        <w:rPr>
          <w:sz w:val="28"/>
        </w:rPr>
        <w:t>3. 請求の有効化</w:t>
      </w:r>
    </w:p>
    <w:p/>
    <w:p>
      <w:r>
        <w:rPr>
          <w:sz w:val="22"/>
        </w:rPr>
        <w:t>1. [Google Cloud Console](https://console.cloud.google.com/billing) にアクセス</w:t>
      </w:r>
    </w:p>
    <w:p>
      <w:r>
        <w:rPr>
          <w:sz w:val="22"/>
        </w:rPr>
        <w:t>2. プロジェクトを選択</w:t>
      </w:r>
    </w:p>
    <w:p>
      <w:r>
        <w:rPr>
          <w:sz w:val="22"/>
        </w:rPr>
        <w:t>3. 「請求を有効にする」をクリック</w:t>
      </w:r>
    </w:p>
    <w:p>
      <w:r>
        <w:rPr>
          <w:sz w:val="22"/>
        </w:rPr>
        <w:t>4. 既存の請求アカウントを選択または新規作成</w:t>
      </w:r>
    </w:p>
    <w:p/>
    <w:p>
      <w:pPr>
        <w:pStyle w:val="Heading1"/>
      </w:pPr>
      <w:r>
        <w:rPr>
          <w:sz w:val="32"/>
        </w:rPr>
        <w:t>🔌 必要なAPIの有効化</w:t>
      </w:r>
    </w:p>
    <w:p/>
    <w:p>
      <w:r>
        <w:rPr>
          <w:sz w:val="22"/>
        </w:rPr>
        <w:t>以下のAPIを有効化する必要があります：</w:t>
      </w:r>
    </w:p>
    <w:p/>
    <w:p>
      <w:pPr>
        <w:pStyle w:val="Heading2"/>
      </w:pPr>
      <w:r>
        <w:rPr>
          <w:sz w:val="28"/>
        </w:rPr>
        <w:t>1. 一括有効化（推奨）</w:t>
      </w:r>
    </w:p>
    <w:p/>
    <w:p>
      <w:pPr>
        <w:pStyle w:val="Title"/>
      </w:pPr>
      <w:r>
        <w:rPr>
          <w:sz w:val="40"/>
        </w:rPr>
        <w:t>プロジェクトIDを設定（実際のプロジェクトIDに置き換えてください）</w:t>
      </w:r>
    </w:p>
    <w:p>
      <w:r>
        <w:rPr>
          <w:sz w:val="22"/>
        </w:rPr>
        <w:t>export PROJECT_ID="your-project-id"</w:t>
      </w:r>
    </w:p>
    <w:p>
      <w:r>
        <w:rPr>
          <w:sz w:val="22"/>
        </w:rPr>
        <w:t>gcloud config set project $PROJECT_ID</w:t>
      </w:r>
    </w:p>
    <w:p/>
    <w:p>
      <w:pPr>
        <w:pStyle w:val="Title"/>
      </w:pPr>
      <w:r>
        <w:rPr>
          <w:sz w:val="40"/>
        </w:rPr>
        <w:t>必要なAPIを一括有効化</w:t>
      </w:r>
    </w:p>
    <w:p>
      <w:r>
        <w:rPr>
          <w:sz w:val="22"/>
        </w:rPr>
        <w:t>gcloud services enable \</w:t>
      </w:r>
    </w:p>
    <w:p>
      <w:r>
        <w:rPr>
          <w:sz w:val="22"/>
        </w:rPr>
        <w:t xml:space="preserve">  cloudbuild.googleapis.com \</w:t>
      </w:r>
    </w:p>
    <w:p>
      <w:r>
        <w:rPr>
          <w:sz w:val="22"/>
        </w:rPr>
        <w:t xml:space="preserve">  run.googleapis.com \</w:t>
      </w:r>
    </w:p>
    <w:p>
      <w:r>
        <w:rPr>
          <w:sz w:val="22"/>
        </w:rPr>
        <w:t xml:space="preserve">  artifactregistry.googleapis.com \</w:t>
      </w:r>
    </w:p>
    <w:p>
      <w:r>
        <w:rPr>
          <w:sz w:val="22"/>
        </w:rPr>
        <w:t xml:space="preserve">  firestore.googleapis.com \</w:t>
      </w:r>
    </w:p>
    <w:p>
      <w:r>
        <w:rPr>
          <w:sz w:val="22"/>
        </w:rPr>
        <w:t xml:space="preserve">  aiplatform.googleapis.com \</w:t>
      </w:r>
    </w:p>
    <w:p>
      <w:r>
        <w:rPr>
          <w:sz w:val="22"/>
        </w:rPr>
        <w:t xml:space="preserve">  secretmanager.googleapis.com \</w:t>
      </w:r>
    </w:p>
    <w:p>
      <w:r>
        <w:rPr>
          <w:sz w:val="22"/>
        </w:rPr>
        <w:t xml:space="preserve">  identitytoolkit.googleapis.com \</w:t>
      </w:r>
    </w:p>
    <w:p>
      <w:r>
        <w:rPr>
          <w:sz w:val="22"/>
        </w:rPr>
        <w:t xml:space="preserve">  storage.googleapis.com \</w:t>
      </w:r>
    </w:p>
    <w:p>
      <w:r>
        <w:rPr>
          <w:sz w:val="22"/>
        </w:rPr>
        <w:t xml:space="preserve">  cloudresourcemanager.googleapis.com \</w:t>
      </w:r>
    </w:p>
    <w:p>
      <w:r>
        <w:rPr>
          <w:sz w:val="22"/>
        </w:rPr>
        <w:t xml:space="preserve">  iam.googleapis.com \</w:t>
      </w:r>
    </w:p>
    <w:p>
      <w:r>
        <w:rPr>
          <w:sz w:val="22"/>
        </w:rPr>
        <w:t xml:space="preserve">  monitoring.googleapis.com \</w:t>
      </w:r>
    </w:p>
    <w:p>
      <w:r>
        <w:rPr>
          <w:sz w:val="22"/>
        </w:rPr>
        <w:t xml:space="preserve">  logging.googleapis.com</w:t>
      </w:r>
    </w:p>
    <w:p/>
    <w:p>
      <w:pPr>
        <w:pStyle w:val="Heading2"/>
      </w:pPr>
      <w:r>
        <w:rPr>
          <w:sz w:val="28"/>
        </w:rPr>
        <w:t>2. 個別有効化（必要な場合）</w:t>
      </w:r>
    </w:p>
    <w:p/>
    <w:p>
      <w:r>
        <w:rPr>
          <w:sz w:val="22"/>
        </w:rPr>
        <w:t>各APIを個別に有効化する場合：</w:t>
      </w:r>
    </w:p>
    <w:p/>
    <w:p>
      <w:r>
        <w:rPr>
          <w:sz w:val="22"/>
        </w:rPr>
        <w:t>1. [Google Cloud Console - API ライブラリ](https://console.cloud.google.com/apis/library) にアクセス</w:t>
      </w:r>
    </w:p>
    <w:p>
      <w:r>
        <w:rPr>
          <w:sz w:val="22"/>
        </w:rPr>
        <w:t>2. 以下のAPIを検索して有効化：</w:t>
      </w:r>
    </w:p>
    <w:p>
      <w:r>
        <w:rPr>
          <w:sz w:val="22"/>
        </w:rPr>
        <w:t xml:space="preserve">   - **Cloud Build API**</w:t>
      </w:r>
    </w:p>
    <w:p>
      <w:r>
        <w:rPr>
          <w:sz w:val="22"/>
        </w:rPr>
        <w:t xml:space="preserve">   - **Cloud Run API**</w:t>
      </w:r>
    </w:p>
    <w:p>
      <w:r>
        <w:rPr>
          <w:sz w:val="22"/>
        </w:rPr>
        <w:t xml:space="preserve">   - **Artifact Registry API**</w:t>
      </w:r>
    </w:p>
    <w:p>
      <w:r>
        <w:rPr>
          <w:sz w:val="22"/>
        </w:rPr>
        <w:t xml:space="preserve">   - **Cloud Firestore API**</w:t>
      </w:r>
    </w:p>
    <w:p>
      <w:r>
        <w:rPr>
          <w:sz w:val="22"/>
        </w:rPr>
        <w:t xml:space="preserve">   - **Vertex AI API**</w:t>
      </w:r>
    </w:p>
    <w:p>
      <w:r>
        <w:rPr>
          <w:sz w:val="22"/>
        </w:rPr>
        <w:t xml:space="preserve">   - **Secret Manager API**</w:t>
      </w:r>
    </w:p>
    <w:p>
      <w:r>
        <w:rPr>
          <w:sz w:val="22"/>
        </w:rPr>
        <w:t xml:space="preserve">   - **Identity Platform API**</w:t>
      </w:r>
    </w:p>
    <w:p>
      <w:r>
        <w:rPr>
          <w:sz w:val="22"/>
        </w:rPr>
        <w:t xml:space="preserve">   - **Cloud Storage API**</w:t>
      </w:r>
    </w:p>
    <w:p>
      <w:r>
        <w:rPr>
          <w:sz w:val="22"/>
        </w:rPr>
        <w:t xml:space="preserve">   - **Cloud Resource Manager API**</w:t>
      </w:r>
    </w:p>
    <w:p>
      <w:r>
        <w:rPr>
          <w:sz w:val="22"/>
        </w:rPr>
        <w:t xml:space="preserve">   - **IAM API**</w:t>
      </w:r>
    </w:p>
    <w:p>
      <w:r>
        <w:rPr>
          <w:sz w:val="22"/>
        </w:rPr>
        <w:t xml:space="preserve">   - **Cloud Monitoring API**</w:t>
      </w:r>
    </w:p>
    <w:p>
      <w:r>
        <w:rPr>
          <w:sz w:val="22"/>
        </w:rPr>
        <w:t xml:space="preserve">   - **Cloud Logging API**</w:t>
      </w:r>
    </w:p>
    <w:p/>
    <w:p>
      <w:pPr>
        <w:pStyle w:val="Heading1"/>
      </w:pPr>
      <w:r>
        <w:rPr>
          <w:sz w:val="32"/>
        </w:rPr>
        <w:t>👤 サービスアカウントの作成と権限設定</w:t>
      </w:r>
    </w:p>
    <w:p/>
    <w:p>
      <w:pPr>
        <w:pStyle w:val="Heading2"/>
      </w:pPr>
      <w:r>
        <w:rPr>
          <w:sz w:val="28"/>
        </w:rPr>
        <w:t>1. サービスアカウントの作成</w:t>
      </w:r>
    </w:p>
    <w:p/>
    <w:p>
      <w:pPr>
        <w:pStyle w:val="Title"/>
      </w:pPr>
      <w:r>
        <w:rPr>
          <w:sz w:val="40"/>
        </w:rPr>
        <w:t>サービスアカウントを作成</w:t>
      </w:r>
    </w:p>
    <w:p>
      <w:r>
        <w:rPr>
          <w:sz w:val="22"/>
        </w:rPr>
        <w:t>gcloud iam service-accounts create rag-system-sa \</w:t>
      </w:r>
    </w:p>
    <w:p>
      <w:r>
        <w:rPr>
          <w:sz w:val="22"/>
        </w:rPr>
        <w:t xml:space="preserve">  --display-name="RAG System Service Account" \</w:t>
      </w:r>
    </w:p>
    <w:p>
      <w:r>
        <w:rPr>
          <w:sz w:val="22"/>
        </w:rPr>
        <w:t xml:space="preserve">  --description="Service account for RAG System"</w:t>
      </w:r>
    </w:p>
    <w:p/>
    <w:p>
      <w:pPr>
        <w:pStyle w:val="Heading2"/>
      </w:pPr>
      <w:r>
        <w:rPr>
          <w:sz w:val="28"/>
        </w:rPr>
        <w:t>2. 必要な権限の付与</w:t>
      </w:r>
    </w:p>
    <w:p/>
    <w:p>
      <w:pPr>
        <w:pStyle w:val="Title"/>
      </w:pPr>
      <w:r>
        <w:rPr>
          <w:sz w:val="40"/>
        </w:rPr>
        <w:t>基本的な権限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--member="serviceAccount:rag-system-sa@$PROJECT_ID.iam.gserviceaccount.com" \</w:t>
      </w:r>
    </w:p>
    <w:p>
      <w:r>
        <w:rPr>
          <w:sz w:val="22"/>
        </w:rPr>
        <w:t xml:space="preserve">  --role="roles/datastore.user"</w:t>
      </w:r>
    </w:p>
    <w:p/>
    <w:p>
      <w:pPr>
        <w:pStyle w:val="Title"/>
      </w:pPr>
      <w:r>
        <w:rPr>
          <w:sz w:val="40"/>
        </w:rPr>
        <w:t>Vertex AI 権限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--member="serviceAccount:rag-system-sa@$PROJECT_ID.iam.gserviceaccount.com" \</w:t>
      </w:r>
    </w:p>
    <w:p>
      <w:r>
        <w:rPr>
          <w:sz w:val="22"/>
        </w:rPr>
        <w:t xml:space="preserve">  --role="roles/aiplatform.user"</w:t>
      </w:r>
    </w:p>
    <w:p/>
    <w:p>
      <w:pPr>
        <w:pStyle w:val="Title"/>
      </w:pPr>
      <w:r>
        <w:rPr>
          <w:sz w:val="40"/>
        </w:rPr>
        <w:t>Cloud Storage 権限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--member="serviceAccount:rag-system-sa@$PROJECT_ID.iam.gserviceaccount.com" \</w:t>
      </w:r>
    </w:p>
    <w:p>
      <w:r>
        <w:rPr>
          <w:sz w:val="22"/>
        </w:rPr>
        <w:t xml:space="preserve">  --role="roles/storage.objectViewer"</w:t>
      </w:r>
    </w:p>
    <w:p/>
    <w:p>
      <w:pPr>
        <w:pStyle w:val="Title"/>
      </w:pPr>
      <w:r>
        <w:rPr>
          <w:sz w:val="40"/>
        </w:rPr>
        <w:t>Secret Manager 権限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--member="serviceAccount:rag-system-sa@$PROJECT_ID.iam.gserviceaccount.com" \</w:t>
      </w:r>
    </w:p>
    <w:p>
      <w:r>
        <w:rPr>
          <w:sz w:val="22"/>
        </w:rPr>
        <w:t xml:space="preserve">  --role="roles/secretmanager.secretAccessor"</w:t>
      </w:r>
    </w:p>
    <w:p/>
    <w:p>
      <w:pPr>
        <w:pStyle w:val="Title"/>
      </w:pPr>
      <w:r>
        <w:rPr>
          <w:sz w:val="40"/>
        </w:rPr>
        <w:t>Cloud Run 権限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--member="serviceAccount:rag-system-sa@$PROJECT_ID.iam.gserviceaccount.com" \</w:t>
      </w:r>
    </w:p>
    <w:p>
      <w:r>
        <w:rPr>
          <w:sz w:val="22"/>
        </w:rPr>
        <w:t xml:space="preserve">  --role="roles/run.invoker"</w:t>
      </w:r>
    </w:p>
    <w:p/>
    <w:p>
      <w:pPr>
        <w:pStyle w:val="Title"/>
      </w:pPr>
      <w:r>
        <w:rPr>
          <w:sz w:val="40"/>
        </w:rPr>
        <w:t>Artifact Registry 権限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--member="serviceAccount:rag-system-sa@$PROJECT_ID.iam.gserviceaccount.com" \</w:t>
      </w:r>
    </w:p>
    <w:p>
      <w:r>
        <w:rPr>
          <w:sz w:val="22"/>
        </w:rPr>
        <w:t xml:space="preserve">  --role="roles/artifactregistry.reader"</w:t>
      </w:r>
    </w:p>
    <w:p/>
    <w:p>
      <w:pPr>
        <w:pStyle w:val="Title"/>
      </w:pPr>
      <w:r>
        <w:rPr>
          <w:sz w:val="40"/>
        </w:rPr>
        <w:t>ログ書き込み権限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--member="serviceAccount:rag-system-sa@$PROJECT_ID.iam.gserviceaccount.com" \</w:t>
      </w:r>
    </w:p>
    <w:p>
      <w:r>
        <w:rPr>
          <w:sz w:val="22"/>
        </w:rPr>
        <w:t xml:space="preserve">  --role="roles/logging.logWriter"</w:t>
      </w:r>
    </w:p>
    <w:p/>
    <w:p>
      <w:pPr>
        <w:pStyle w:val="Title"/>
      </w:pPr>
      <w:r>
        <w:rPr>
          <w:sz w:val="40"/>
        </w:rPr>
        <w:t>監視権限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--member="serviceAccount:rag-system-sa@$PROJECT_ID.iam.gserviceaccount.com" \</w:t>
      </w:r>
    </w:p>
    <w:p>
      <w:r>
        <w:rPr>
          <w:sz w:val="22"/>
        </w:rPr>
        <w:t xml:space="preserve">  --role="roles/monitoring.metricWriter"</w:t>
      </w:r>
    </w:p>
    <w:p/>
    <w:p>
      <w:pPr>
        <w:pStyle w:val="Heading2"/>
      </w:pPr>
      <w:r>
        <w:rPr>
          <w:sz w:val="28"/>
        </w:rPr>
        <w:t>3. サービスアカウントキーの作成（オプション）</w:t>
      </w:r>
    </w:p>
    <w:p/>
    <w:p>
      <w:pPr>
        <w:pStyle w:val="Title"/>
      </w:pPr>
      <w:r>
        <w:rPr>
          <w:sz w:val="40"/>
        </w:rPr>
        <w:t>サービスアカウントキーを作成（ローカル開発用）</w:t>
      </w:r>
    </w:p>
    <w:p>
      <w:r>
        <w:rPr>
          <w:sz w:val="22"/>
        </w:rPr>
        <w:t>gcloud iam service-accounts keys create rag-system-sa-key.json \</w:t>
      </w:r>
    </w:p>
    <w:p>
      <w:r>
        <w:rPr>
          <w:sz w:val="22"/>
        </w:rPr>
        <w:t xml:space="preserve">  --iam-account=rag-system-sa@$PROJECT_ID.iam.gserviceaccount.com</w:t>
      </w:r>
    </w:p>
    <w:p/>
    <w:p>
      <w:pPr>
        <w:pStyle w:val="Heading1"/>
      </w:pPr>
      <w:r>
        <w:rPr>
          <w:sz w:val="32"/>
        </w:rPr>
        <w:t>🔐 Secret Manager の設定</w:t>
      </w:r>
    </w:p>
    <w:p/>
    <w:p>
      <w:pPr>
        <w:pStyle w:val="Heading2"/>
      </w:pPr>
      <w:r>
        <w:rPr>
          <w:sz w:val="28"/>
        </w:rPr>
        <w:t>1. APIキーの保存</w:t>
      </w:r>
    </w:p>
    <w:p/>
    <w:p>
      <w:pPr>
        <w:pStyle w:val="Title"/>
      </w:pPr>
      <w:r>
        <w:rPr>
          <w:sz w:val="40"/>
        </w:rPr>
        <w:t>OpenAI APIキーを保存</w:t>
      </w:r>
    </w:p>
    <w:p>
      <w:r>
        <w:rPr>
          <w:sz w:val="22"/>
        </w:rPr>
        <w:t>echo -n "your-openai-api-key" | gcloud secrets create openai-api-key --data-file=-</w:t>
      </w:r>
    </w:p>
    <w:p/>
    <w:p>
      <w:pPr>
        <w:pStyle w:val="Title"/>
      </w:pPr>
      <w:r>
        <w:rPr>
          <w:sz w:val="40"/>
        </w:rPr>
        <w:t>Anthropic APIキーを保存</w:t>
      </w:r>
    </w:p>
    <w:p>
      <w:r>
        <w:rPr>
          <w:sz w:val="22"/>
        </w:rPr>
        <w:t>echo -n "your-anthropic-api-key" | gcloud secrets create anthropic-api-key --data-file=-</w:t>
      </w:r>
    </w:p>
    <w:p/>
    <w:p>
      <w:pPr>
        <w:pStyle w:val="Title"/>
      </w:pPr>
      <w:r>
        <w:rPr>
          <w:sz w:val="40"/>
        </w:rPr>
        <w:t>Google Search APIキーを保存</w:t>
      </w:r>
    </w:p>
    <w:p>
      <w:r>
        <w:rPr>
          <w:sz w:val="22"/>
        </w:rPr>
        <w:t>echo -n "your-google-search-api-key" | gcloud secrets create google-search-api-key --data-file=-</w:t>
      </w:r>
    </w:p>
    <w:p/>
    <w:p>
      <w:pPr>
        <w:pStyle w:val="Heading2"/>
      </w:pPr>
      <w:r>
        <w:rPr>
          <w:sz w:val="28"/>
        </w:rPr>
        <w:t>2. シークレットの確認</w:t>
      </w:r>
    </w:p>
    <w:p/>
    <w:p>
      <w:pPr>
        <w:pStyle w:val="Title"/>
      </w:pPr>
      <w:r>
        <w:rPr>
          <w:sz w:val="40"/>
        </w:rPr>
        <w:t>シークレットの一覧を確認</w:t>
      </w:r>
    </w:p>
    <w:p>
      <w:r>
        <w:rPr>
          <w:sz w:val="22"/>
        </w:rPr>
        <w:t>gcloud secrets list</w:t>
      </w:r>
    </w:p>
    <w:p/>
    <w:p>
      <w:pPr>
        <w:pStyle w:val="Title"/>
      </w:pPr>
      <w:r>
        <w:rPr>
          <w:sz w:val="40"/>
        </w:rPr>
        <w:t>シークレットの詳細を確認（値は表示されません）</w:t>
      </w:r>
    </w:p>
    <w:p>
      <w:r>
        <w:rPr>
          <w:sz w:val="22"/>
        </w:rPr>
        <w:t>gcloud secrets describe openai-api-key</w:t>
      </w:r>
    </w:p>
    <w:p/>
    <w:p>
      <w:pPr>
        <w:pStyle w:val="Heading1"/>
      </w:pPr>
      <w:r>
        <w:rPr>
          <w:sz w:val="32"/>
        </w:rPr>
        <w:t>🏪 Artifact Registry の準備</w:t>
      </w:r>
    </w:p>
    <w:p/>
    <w:p>
      <w:pPr>
        <w:pStyle w:val="Heading2"/>
      </w:pPr>
      <w:r>
        <w:rPr>
          <w:sz w:val="28"/>
        </w:rPr>
        <w:t>1. リポジトリの作成</w:t>
      </w:r>
    </w:p>
    <w:p/>
    <w:p>
      <w:pPr>
        <w:pStyle w:val="Title"/>
      </w:pPr>
      <w:r>
        <w:rPr>
          <w:sz w:val="40"/>
        </w:rPr>
        <w:t>大阪リージョンにリポジトリを作成</w:t>
      </w:r>
    </w:p>
    <w:p>
      <w:r>
        <w:rPr>
          <w:sz w:val="22"/>
        </w:rPr>
        <w:t>gcloud artifacts repositories create rag-system \</w:t>
      </w:r>
    </w:p>
    <w:p>
      <w:r>
        <w:rPr>
          <w:sz w:val="22"/>
        </w:rPr>
        <w:t xml:space="preserve">  --repository-format=docker \</w:t>
      </w:r>
    </w:p>
    <w:p>
      <w:r>
        <w:rPr>
          <w:sz w:val="22"/>
        </w:rPr>
        <w:t xml:space="preserve">  --location=asia-northeast2 \</w:t>
      </w:r>
    </w:p>
    <w:p>
      <w:r>
        <w:rPr>
          <w:sz w:val="22"/>
        </w:rPr>
        <w:t xml:space="preserve">  --description="RAG System Docker Repository"</w:t>
      </w:r>
    </w:p>
    <w:p/>
    <w:p>
      <w:pPr>
        <w:pStyle w:val="Heading2"/>
      </w:pPr>
      <w:r>
        <w:rPr>
          <w:sz w:val="28"/>
        </w:rPr>
        <w:t>2. 認証設定</w:t>
      </w:r>
    </w:p>
    <w:p/>
    <w:p>
      <w:pPr>
        <w:pStyle w:val="Title"/>
      </w:pPr>
      <w:r>
        <w:rPr>
          <w:sz w:val="40"/>
        </w:rPr>
        <w:t>Docker認証を設定</w:t>
      </w:r>
    </w:p>
    <w:p>
      <w:r>
        <w:rPr>
          <w:sz w:val="22"/>
        </w:rPr>
        <w:t>gcloud auth configure-docker asia-northeast2-docker.pkg.dev</w:t>
      </w:r>
    </w:p>
    <w:p/>
    <w:p>
      <w:pPr>
        <w:pStyle w:val="Heading1"/>
      </w:pPr>
      <w:r>
        <w:rPr>
          <w:sz w:val="32"/>
        </w:rPr>
        <w:t>🔨 Cloud Build の設定</w:t>
      </w:r>
    </w:p>
    <w:p/>
    <w:p>
      <w:pPr>
        <w:pStyle w:val="Heading2"/>
      </w:pPr>
      <w:r>
        <w:rPr>
          <w:sz w:val="28"/>
        </w:rPr>
        <w:t>1. Cloud Build サービスアカウントの権限設定</w:t>
      </w:r>
    </w:p>
    <w:p/>
    <w:p>
      <w:pPr>
        <w:pStyle w:val="Title"/>
      </w:pPr>
      <w:r>
        <w:rPr>
          <w:sz w:val="40"/>
        </w:rPr>
        <w:t>Cloud Build サービスアカウントに権限を付与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--member="serviceAccount:$PROJECT_NUMBER@cloudbuild.gserviceaccount.com" \</w:t>
      </w:r>
    </w:p>
    <w:p>
      <w:r>
        <w:rPr>
          <w:sz w:val="22"/>
        </w:rPr>
        <w:t xml:space="preserve">  --role="roles/run.admin"</w:t>
      </w:r>
    </w:p>
    <w:p/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--member="serviceAccount:$PROJECT_NUMBER@cloudbuild.gserviceaccount.com" \</w:t>
      </w:r>
    </w:p>
    <w:p>
      <w:r>
        <w:rPr>
          <w:sz w:val="22"/>
        </w:rPr>
        <w:t xml:space="preserve">  --role="roles/iam.serviceAccountUser"</w:t>
      </w:r>
    </w:p>
    <w:p/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--member="serviceAccount:$PROJECT_NUMBER@cloudbuild.gserviceaccount.com" \</w:t>
      </w:r>
    </w:p>
    <w:p>
      <w:r>
        <w:rPr>
          <w:sz w:val="22"/>
        </w:rPr>
        <w:t xml:space="preserve">  --role="roles/artifactregistry.writer"</w:t>
      </w:r>
    </w:p>
    <w:p/>
    <w:p>
      <w:pPr>
        <w:pStyle w:val="Heading2"/>
      </w:pPr>
      <w:r>
        <w:rPr>
          <w:sz w:val="28"/>
        </w:rPr>
        <w:t>2. cloudbuild.yaml の確認</w:t>
      </w:r>
    </w:p>
    <w:p/>
    <w:p>
      <w:r>
        <w:rPr>
          <w:sz w:val="22"/>
        </w:rPr>
        <w:t>プロジェクトの `deployment/cloudbuild.yaml` ファイルが正しく設定されていることを確認：</w:t>
      </w:r>
    </w:p>
    <w:p/>
    <w:p>
      <w:r>
        <w:rPr>
          <w:sz w:val="22"/>
        </w:rPr>
        <w:t>steps:</w:t>
      </w:r>
    </w:p>
    <w:p>
      <w:r>
        <w:rPr>
          <w:sz w:val="22"/>
        </w:rPr>
        <w:t xml:space="preserve">  # 1. Dockerイメージビルド（マルチステージビルド対応）</w:t>
      </w:r>
    </w:p>
    <w:p>
      <w:r>
        <w:rPr>
          <w:sz w:val="22"/>
        </w:rPr>
        <w:t xml:space="preserve">  - name: 'gcr.io/cloud-builders/docker'</w:t>
      </w:r>
    </w:p>
    <w:p>
      <w:r>
        <w:rPr>
          <w:sz w:val="22"/>
        </w:rPr>
        <w:t xml:space="preserve">    args: [</w:t>
      </w:r>
    </w:p>
    <w:p>
      <w:r>
        <w:rPr>
          <w:sz w:val="22"/>
        </w:rPr>
        <w:t xml:space="preserve">      'build',</w:t>
      </w:r>
    </w:p>
    <w:p>
      <w:r>
        <w:rPr>
          <w:sz w:val="22"/>
        </w:rPr>
        <w:t xml:space="preserve">      '-t',</w:t>
      </w:r>
    </w:p>
    <w:p>
      <w:r>
        <w:rPr>
          <w:sz w:val="22"/>
        </w:rPr>
        <w:t xml:space="preserve">      'asia-northeast2-docker.pkg.dev/$PROJECT_ID/rag-system/app:$COMMIT_SHA',</w:t>
      </w:r>
    </w:p>
    <w:p>
      <w:r>
        <w:rPr>
          <w:sz w:val="22"/>
        </w:rPr>
        <w:t xml:space="preserve">      '-t',</w:t>
      </w:r>
    </w:p>
    <w:p>
      <w:r>
        <w:rPr>
          <w:sz w:val="22"/>
        </w:rPr>
        <w:t xml:space="preserve">      'asia-northeast2-docker.pkg.dev/$PROJECT_ID/rag-system/app:latest',</w:t>
      </w:r>
    </w:p>
    <w:p>
      <w:r>
        <w:rPr>
          <w:sz w:val="22"/>
        </w:rPr>
        <w:t xml:space="preserve">      '-f',</w:t>
      </w:r>
    </w:p>
    <w:p>
      <w:r>
        <w:rPr>
          <w:sz w:val="22"/>
        </w:rPr>
        <w:t xml:space="preserve">      'deployment/Dockerfile',</w:t>
      </w:r>
    </w:p>
    <w:p>
      <w:r>
        <w:rPr>
          <w:sz w:val="22"/>
        </w:rPr>
        <w:t xml:space="preserve">      '--cache-from',</w:t>
      </w:r>
    </w:p>
    <w:p>
      <w:r>
        <w:rPr>
          <w:sz w:val="22"/>
        </w:rPr>
        <w:t xml:space="preserve">      'asia-northeast2-docker.pkg.dev/$PROJECT_ID/rag-system/app:latest',</w:t>
      </w:r>
    </w:p>
    <w:p>
      <w:r>
        <w:rPr>
          <w:sz w:val="22"/>
        </w:rPr>
        <w:t xml:space="preserve">      '.'</w:t>
      </w:r>
    </w:p>
    <w:p>
      <w:r>
        <w:rPr>
          <w:sz w:val="22"/>
        </w:rPr>
        <w:t xml:space="preserve">    ]</w:t>
      </w:r>
    </w:p>
    <w:p/>
    <w:p>
      <w:r>
        <w:rPr>
          <w:sz w:val="22"/>
        </w:rPr>
        <w:t xml:space="preserve">  # 2. Artifact Registryへプッシュ</w:t>
      </w:r>
    </w:p>
    <w:p>
      <w:r>
        <w:rPr>
          <w:sz w:val="22"/>
        </w:rPr>
        <w:t xml:space="preserve">  - name: 'gcr.io/cloud-builders/docker'</w:t>
      </w:r>
    </w:p>
    <w:p>
      <w:r>
        <w:rPr>
          <w:sz w:val="22"/>
        </w:rPr>
        <w:t xml:space="preserve">    args: [</w:t>
      </w:r>
    </w:p>
    <w:p>
      <w:r>
        <w:rPr>
          <w:sz w:val="22"/>
        </w:rPr>
        <w:t xml:space="preserve">      'push',</w:t>
      </w:r>
    </w:p>
    <w:p>
      <w:r>
        <w:rPr>
          <w:sz w:val="22"/>
        </w:rPr>
        <w:t xml:space="preserve">      '--all-tags',</w:t>
      </w:r>
    </w:p>
    <w:p>
      <w:r>
        <w:rPr>
          <w:sz w:val="22"/>
        </w:rPr>
        <w:t xml:space="preserve">      'asia-northeast2-docker.pkg.dev/$PROJECT_ID/rag-system/app'</w:t>
      </w:r>
    </w:p>
    <w:p>
      <w:r>
        <w:rPr>
          <w:sz w:val="22"/>
        </w:rPr>
        <w:t xml:space="preserve">    ]</w:t>
      </w:r>
    </w:p>
    <w:p/>
    <w:p>
      <w:r>
        <w:rPr>
          <w:sz w:val="22"/>
        </w:rPr>
        <w:t xml:space="preserve">  # 3. Cloud Runへデプロイ（大阪リージョン）</w:t>
      </w:r>
    </w:p>
    <w:p>
      <w:r>
        <w:rPr>
          <w:sz w:val="22"/>
        </w:rPr>
        <w:t xml:space="preserve">  - name: 'gcr.io/google.com/cloudsdktool/cloud-sdk'</w:t>
      </w:r>
    </w:p>
    <w:p>
      <w:r>
        <w:rPr>
          <w:sz w:val="22"/>
        </w:rPr>
        <w:t xml:space="preserve">    entrypoint: gcloud</w:t>
      </w:r>
    </w:p>
    <w:p>
      <w:r>
        <w:rPr>
          <w:sz w:val="22"/>
        </w:rPr>
        <w:t xml:space="preserve">    args:</w:t>
      </w:r>
    </w:p>
    <w:p>
      <w:r>
        <w:rPr>
          <w:sz w:val="22"/>
        </w:rPr>
        <w:t xml:space="preserve">      - 'run'</w:t>
      </w:r>
    </w:p>
    <w:p>
      <w:r>
        <w:rPr>
          <w:sz w:val="22"/>
        </w:rPr>
        <w:t xml:space="preserve">      - 'deploy'</w:t>
      </w:r>
    </w:p>
    <w:p>
      <w:r>
        <w:rPr>
          <w:sz w:val="22"/>
        </w:rPr>
        <w:t xml:space="preserve">      - 'rag-system'</w:t>
      </w:r>
    </w:p>
    <w:p>
      <w:r>
        <w:rPr>
          <w:sz w:val="22"/>
        </w:rPr>
        <w:t xml:space="preserve">      - '--image'</w:t>
      </w:r>
    </w:p>
    <w:p>
      <w:r>
        <w:rPr>
          <w:sz w:val="22"/>
        </w:rPr>
        <w:t xml:space="preserve">      - 'asia-northeast2-docker.pkg.dev/$PROJECT_ID/rag-system/app:$COMMIT_SHA'</w:t>
      </w:r>
    </w:p>
    <w:p>
      <w:r>
        <w:rPr>
          <w:sz w:val="22"/>
        </w:rPr>
        <w:t xml:space="preserve">      - '--region'</w:t>
      </w:r>
    </w:p>
    <w:p>
      <w:r>
        <w:rPr>
          <w:sz w:val="22"/>
        </w:rPr>
        <w:t xml:space="preserve">      - 'asia-northeast2'  # 大阪リージョン</w:t>
      </w:r>
    </w:p>
    <w:p>
      <w:r>
        <w:rPr>
          <w:sz w:val="22"/>
        </w:rPr>
        <w:t xml:space="preserve">      - '--platform'</w:t>
      </w:r>
    </w:p>
    <w:p>
      <w:r>
        <w:rPr>
          <w:sz w:val="22"/>
        </w:rPr>
        <w:t xml:space="preserve">      - 'managed'</w:t>
      </w:r>
    </w:p>
    <w:p>
      <w:r>
        <w:rPr>
          <w:sz w:val="22"/>
        </w:rPr>
        <w:t xml:space="preserve">      - '--service-account'</w:t>
      </w:r>
    </w:p>
    <w:p>
      <w:r>
        <w:rPr>
          <w:sz w:val="22"/>
        </w:rPr>
        <w:t xml:space="preserve">      - 'rag-system-sa@$PROJECT_ID.iam.gserviceaccount.com'</w:t>
      </w:r>
    </w:p>
    <w:p>
      <w:r>
        <w:rPr>
          <w:sz w:val="22"/>
        </w:rPr>
        <w:t xml:space="preserve">      - '--set-secrets'</w:t>
      </w:r>
    </w:p>
    <w:p>
      <w:r>
        <w:rPr>
          <w:sz w:val="22"/>
        </w:rPr>
        <w:t xml:space="preserve">      - 'OPENAI_API_KEY=openai-api-key:latest'</w:t>
      </w:r>
    </w:p>
    <w:p>
      <w:r>
        <w:rPr>
          <w:sz w:val="22"/>
        </w:rPr>
        <w:t xml:space="preserve">      - '--set-secrets'</w:t>
      </w:r>
    </w:p>
    <w:p>
      <w:r>
        <w:rPr>
          <w:sz w:val="22"/>
        </w:rPr>
        <w:t xml:space="preserve">      - 'ANTHROPIC_API_KEY=anthropic-api-key:latest'</w:t>
      </w:r>
    </w:p>
    <w:p>
      <w:r>
        <w:rPr>
          <w:sz w:val="22"/>
        </w:rPr>
        <w:t xml:space="preserve">      - '--set-secrets'</w:t>
      </w:r>
    </w:p>
    <w:p>
      <w:r>
        <w:rPr>
          <w:sz w:val="22"/>
        </w:rPr>
        <w:t xml:space="preserve">      - 'GOOGLE_SEARCH_API_KEY=google-search-api-key:latest'</w:t>
      </w:r>
    </w:p>
    <w:p>
      <w:r>
        <w:rPr>
          <w:sz w:val="22"/>
        </w:rPr>
        <w:t xml:space="preserve">      - '--set-env-vars'</w:t>
      </w:r>
    </w:p>
    <w:p>
      <w:r>
        <w:rPr>
          <w:sz w:val="22"/>
        </w:rPr>
        <w:t xml:space="preserve">      - 'GCP_PROJECT_ID=$PROJECT_ID'</w:t>
      </w:r>
    </w:p>
    <w:p>
      <w:r>
        <w:rPr>
          <w:sz w:val="22"/>
        </w:rPr>
        <w:t xml:space="preserve">      - '--set-env-vars'</w:t>
      </w:r>
    </w:p>
    <w:p>
      <w:r>
        <w:rPr>
          <w:sz w:val="22"/>
        </w:rPr>
        <w:t xml:space="preserve">      - 'GCP_REGION=asia-northeast2'</w:t>
      </w:r>
    </w:p>
    <w:p>
      <w:r>
        <w:rPr>
          <w:sz w:val="22"/>
        </w:rPr>
        <w:t xml:space="preserve">      - '--set-env-vars'</w:t>
      </w:r>
    </w:p>
    <w:p>
      <w:r>
        <w:rPr>
          <w:sz w:val="22"/>
        </w:rPr>
        <w:t xml:space="preserve">      - 'STREAMLIT_SERVER_HEADLESS=true'</w:t>
      </w:r>
    </w:p>
    <w:p>
      <w:r>
        <w:rPr>
          <w:sz w:val="22"/>
        </w:rPr>
        <w:t xml:space="preserve">      - '--set-env-vars'</w:t>
      </w:r>
    </w:p>
    <w:p>
      <w:r>
        <w:rPr>
          <w:sz w:val="22"/>
        </w:rPr>
        <w:t xml:space="preserve">      - 'APP_ENV=production'</w:t>
      </w:r>
    </w:p>
    <w:p>
      <w:r>
        <w:rPr>
          <w:sz w:val="22"/>
        </w:rPr>
        <w:t xml:space="preserve">      - '--min-instances'</w:t>
      </w:r>
    </w:p>
    <w:p>
      <w:r>
        <w:rPr>
          <w:sz w:val="22"/>
        </w:rPr>
        <w:t xml:space="preserve">      - '1'</w:t>
      </w:r>
    </w:p>
    <w:p>
      <w:r>
        <w:rPr>
          <w:sz w:val="22"/>
        </w:rPr>
        <w:t xml:space="preserve">      - '--max-instances'</w:t>
      </w:r>
    </w:p>
    <w:p>
      <w:r>
        <w:rPr>
          <w:sz w:val="22"/>
        </w:rPr>
        <w:t xml:space="preserve">      - '10'</w:t>
      </w:r>
    </w:p>
    <w:p>
      <w:r>
        <w:rPr>
          <w:sz w:val="22"/>
        </w:rPr>
        <w:t xml:space="preserve">      - '--memory'</w:t>
      </w:r>
    </w:p>
    <w:p>
      <w:r>
        <w:rPr>
          <w:sz w:val="22"/>
        </w:rPr>
        <w:t xml:space="preserve">      - '2Gi'</w:t>
      </w:r>
    </w:p>
    <w:p>
      <w:r>
        <w:rPr>
          <w:sz w:val="22"/>
        </w:rPr>
        <w:t xml:space="preserve">      - '--cpu'</w:t>
      </w:r>
    </w:p>
    <w:p>
      <w:r>
        <w:rPr>
          <w:sz w:val="22"/>
        </w:rPr>
        <w:t xml:space="preserve">      - '2'</w:t>
      </w:r>
    </w:p>
    <w:p>
      <w:r>
        <w:rPr>
          <w:sz w:val="22"/>
        </w:rPr>
        <w:t xml:space="preserve">      - '--timeout'</w:t>
      </w:r>
    </w:p>
    <w:p>
      <w:r>
        <w:rPr>
          <w:sz w:val="22"/>
        </w:rPr>
        <w:t xml:space="preserve">      - '300'</w:t>
      </w:r>
    </w:p>
    <w:p>
      <w:r>
        <w:rPr>
          <w:sz w:val="22"/>
        </w:rPr>
        <w:t xml:space="preserve">      - '--concurrency'</w:t>
      </w:r>
    </w:p>
    <w:p>
      <w:r>
        <w:rPr>
          <w:sz w:val="22"/>
        </w:rPr>
        <w:t xml:space="preserve">      - '80'</w:t>
      </w:r>
    </w:p>
    <w:p>
      <w:r>
        <w:rPr>
          <w:sz w:val="22"/>
        </w:rPr>
        <w:t xml:space="preserve">      - '--cpu-boost'</w:t>
      </w:r>
    </w:p>
    <w:p>
      <w:r>
        <w:rPr>
          <w:sz w:val="22"/>
        </w:rPr>
        <w:t xml:space="preserve">      - '--no-cpu-throttling'</w:t>
      </w:r>
    </w:p>
    <w:p/>
    <w:p>
      <w:r>
        <w:rPr>
          <w:sz w:val="22"/>
        </w:rPr>
        <w:t>timeout: 1200s</w:t>
      </w:r>
    </w:p>
    <w:p>
      <w:r>
        <w:rPr>
          <w:sz w:val="22"/>
        </w:rPr>
        <w:t>options:</w:t>
      </w:r>
    </w:p>
    <w:p>
      <w:r>
        <w:rPr>
          <w:sz w:val="22"/>
        </w:rPr>
        <w:t xml:space="preserve">  logging: CLOUD_LOGGING_ONLY</w:t>
      </w:r>
    </w:p>
    <w:p>
      <w:r>
        <w:rPr>
          <w:sz w:val="22"/>
        </w:rPr>
        <w:t xml:space="preserve">  machineType: 'E2_HIGHCPU_8'</w:t>
      </w:r>
    </w:p>
    <w:p/>
    <w:p>
      <w:pPr>
        <w:pStyle w:val="Title"/>
      </w:pPr>
      <w:r>
        <w:rPr>
          <w:sz w:val="40"/>
        </w:rPr>
        <w:t>ビルド結果の保存</w:t>
      </w:r>
    </w:p>
    <w:p>
      <w:r>
        <w:rPr>
          <w:sz w:val="22"/>
        </w:rPr>
        <w:t>images:</w:t>
      </w:r>
    </w:p>
    <w:p>
      <w:r>
        <w:rPr>
          <w:sz w:val="22"/>
        </w:rPr>
        <w:t xml:space="preserve">  - 'asia-northeast2-docker.pkg.dev/$PROJECT_ID/rag-system/app:$COMMIT_SHA'</w:t>
      </w:r>
    </w:p>
    <w:p>
      <w:r>
        <w:rPr>
          <w:sz w:val="22"/>
        </w:rPr>
        <w:t xml:space="preserve">  - 'asia-northeast2-docker.pkg.dev/$PROJECT_ID/rag-system/app:latest'</w:t>
      </w:r>
    </w:p>
    <w:p/>
    <w:p>
      <w:pPr>
        <w:pStyle w:val="Heading1"/>
      </w:pPr>
      <w:r>
        <w:rPr>
          <w:sz w:val="32"/>
        </w:rPr>
        <w:t>🚀 Cloud Run のデプロイ</w:t>
      </w:r>
    </w:p>
    <w:p/>
    <w:p>
      <w:pPr>
        <w:pStyle w:val="Heading2"/>
      </w:pPr>
      <w:r>
        <w:rPr>
          <w:sz w:val="28"/>
        </w:rPr>
        <w:t>1. 手動デプロイ（初回）</w:t>
      </w:r>
    </w:p>
    <w:p/>
    <w:p>
      <w:pPr>
        <w:pStyle w:val="Title"/>
      </w:pPr>
      <w:r>
        <w:rPr>
          <w:sz w:val="40"/>
        </w:rPr>
        <w:t>プロジェクトディレクトリに移動</w:t>
      </w:r>
    </w:p>
    <w:p>
      <w:r>
        <w:rPr>
          <w:sz w:val="22"/>
        </w:rPr>
        <w:t>cd /path/to/your/rag-system</w:t>
      </w:r>
    </w:p>
    <w:p/>
    <w:p>
      <w:pPr>
        <w:pStyle w:val="Title"/>
      </w:pPr>
      <w:r>
        <w:rPr>
          <w:sz w:val="40"/>
        </w:rPr>
        <w:t>Cloud Build を実行</w:t>
      </w:r>
    </w:p>
    <w:p>
      <w:r>
        <w:rPr>
          <w:sz w:val="22"/>
        </w:rPr>
        <w:t>gcloud builds submit --config deployment/cloudbuild.yaml</w:t>
      </w:r>
    </w:p>
    <w:p/>
    <w:p>
      <w:pPr>
        <w:pStyle w:val="Heading2"/>
      </w:pPr>
      <w:r>
        <w:rPr>
          <w:sz w:val="28"/>
        </w:rPr>
        <w:t>2. デプロイ状況の確認</w:t>
      </w:r>
    </w:p>
    <w:p/>
    <w:p>
      <w:pPr>
        <w:pStyle w:val="Title"/>
      </w:pPr>
      <w:r>
        <w:rPr>
          <w:sz w:val="40"/>
        </w:rPr>
        <w:t>デプロイ状況を確認</w:t>
      </w:r>
    </w:p>
    <w:p>
      <w:r>
        <w:rPr>
          <w:sz w:val="22"/>
        </w:rPr>
        <w:t>gcloud builds list --limit=5</w:t>
      </w:r>
    </w:p>
    <w:p/>
    <w:p>
      <w:pPr>
        <w:pStyle w:val="Title"/>
      </w:pPr>
      <w:r>
        <w:rPr>
          <w:sz w:val="40"/>
        </w:rPr>
        <w:t>Cloud Run サービスの確認</w:t>
      </w:r>
    </w:p>
    <w:p>
      <w:r>
        <w:rPr>
          <w:sz w:val="22"/>
        </w:rPr>
        <w:t>gcloud run services list --region=asia-northeast2</w:t>
      </w:r>
    </w:p>
    <w:p/>
    <w:p>
      <w:pPr>
        <w:pStyle w:val="Heading2"/>
      </w:pPr>
      <w:r>
        <w:rPr>
          <w:sz w:val="28"/>
        </w:rPr>
        <w:t>3. サービスの詳細確認</w:t>
      </w:r>
    </w:p>
    <w:p/>
    <w:p>
      <w:pPr>
        <w:pStyle w:val="Title"/>
      </w:pPr>
      <w:r>
        <w:rPr>
          <w:sz w:val="40"/>
        </w:rPr>
        <w:t>サービスの詳細を確認</w:t>
      </w:r>
    </w:p>
    <w:p>
      <w:r>
        <w:rPr>
          <w:sz w:val="22"/>
        </w:rPr>
        <w:t>gcloud run services describe rag-system --region=asia-northeast2</w:t>
      </w:r>
    </w:p>
    <w:p/>
    <w:p>
      <w:pPr>
        <w:pStyle w:val="Heading1"/>
      </w:pPr>
      <w:r>
        <w:rPr>
          <w:sz w:val="32"/>
        </w:rPr>
        <w:t>🌐 ドメインとSSL証明書の設定</w:t>
      </w:r>
    </w:p>
    <w:p/>
    <w:p>
      <w:pPr>
        <w:pStyle w:val="Heading2"/>
      </w:pPr>
      <w:r>
        <w:rPr>
          <w:sz w:val="28"/>
        </w:rPr>
        <w:t>1. カスタムドメインの設定（オプション）</w:t>
      </w:r>
    </w:p>
    <w:p/>
    <w:p>
      <w:pPr>
        <w:pStyle w:val="Title"/>
      </w:pPr>
      <w:r>
        <w:rPr>
          <w:sz w:val="40"/>
        </w:rPr>
        <w:t>カスタムドメインをマッピング</w:t>
      </w:r>
    </w:p>
    <w:p>
      <w:r>
        <w:rPr>
          <w:sz w:val="22"/>
        </w:rPr>
        <w:t>gcloud run domain-mappings create \</w:t>
      </w:r>
    </w:p>
    <w:p>
      <w:r>
        <w:rPr>
          <w:sz w:val="22"/>
        </w:rPr>
        <w:t xml:space="preserve">  --service rag-system \</w:t>
      </w:r>
    </w:p>
    <w:p>
      <w:r>
        <w:rPr>
          <w:sz w:val="22"/>
        </w:rPr>
        <w:t xml:space="preserve">  --domain your-domain.com \</w:t>
      </w:r>
    </w:p>
    <w:p>
      <w:r>
        <w:rPr>
          <w:sz w:val="22"/>
        </w:rPr>
        <w:t xml:space="preserve">  --region asia-northeast2</w:t>
      </w:r>
    </w:p>
    <w:p/>
    <w:p>
      <w:pPr>
        <w:pStyle w:val="Heading2"/>
      </w:pPr>
      <w:r>
        <w:rPr>
          <w:sz w:val="28"/>
        </w:rPr>
        <w:t>2. SSL証明書の自動設定</w:t>
      </w:r>
    </w:p>
    <w:p/>
    <w:p>
      <w:r>
        <w:rPr>
          <w:sz w:val="22"/>
        </w:rPr>
        <w:t>Cloud Run は自動的にSSL証明書を提供します。追加設定は不要です。</w:t>
      </w:r>
    </w:p>
    <w:p/>
    <w:p>
      <w:pPr>
        <w:pStyle w:val="Heading1"/>
      </w:pPr>
      <w:r>
        <w:rPr>
          <w:sz w:val="32"/>
        </w:rPr>
        <w:t>📊 監視とログの設定</w:t>
      </w:r>
    </w:p>
    <w:p/>
    <w:p>
      <w:pPr>
        <w:pStyle w:val="Heading2"/>
      </w:pPr>
      <w:r>
        <w:rPr>
          <w:sz w:val="28"/>
        </w:rPr>
        <w:t>1. Cloud Monitoring の設定</w:t>
      </w:r>
    </w:p>
    <w:p/>
    <w:p>
      <w:r>
        <w:rPr>
          <w:sz w:val="22"/>
        </w:rPr>
        <w:t>1. [Cloud Monitoring](https://console.cloud.google.com/monitoring) にアクセス</w:t>
      </w:r>
    </w:p>
    <w:p>
      <w:r>
        <w:rPr>
          <w:sz w:val="22"/>
        </w:rPr>
        <w:t>2. 「ワークスペースの作成」をクリック</w:t>
      </w:r>
    </w:p>
    <w:p>
      <w:r>
        <w:rPr>
          <w:sz w:val="22"/>
        </w:rPr>
        <w:t>3. プロジェクトを選択して「作成」をクリック</w:t>
      </w:r>
    </w:p>
    <w:p/>
    <w:p>
      <w:pPr>
        <w:pStyle w:val="Heading2"/>
      </w:pPr>
      <w:r>
        <w:rPr>
          <w:sz w:val="28"/>
        </w:rPr>
        <w:t>2. アラートポリシーの作成</w:t>
      </w:r>
    </w:p>
    <w:p/>
    <w:p>
      <w:pPr>
        <w:pStyle w:val="Title"/>
      </w:pPr>
      <w:r>
        <w:rPr>
          <w:sz w:val="40"/>
        </w:rPr>
        <w:t>アラートポリシーを作成</w:t>
      </w:r>
    </w:p>
    <w:p>
      <w:r>
        <w:rPr>
          <w:sz w:val="22"/>
        </w:rPr>
        <w:t>gcloud alpha monitoring policies create \</w:t>
      </w:r>
    </w:p>
    <w:p>
      <w:r>
        <w:rPr>
          <w:sz w:val="22"/>
        </w:rPr>
        <w:t xml:space="preserve">  --policy-from-file=deployment/monitoring-policy.yaml</w:t>
      </w:r>
    </w:p>
    <w:p/>
    <w:p>
      <w:pPr>
        <w:pStyle w:val="Heading2"/>
      </w:pPr>
      <w:r>
        <w:rPr>
          <w:sz w:val="28"/>
        </w:rPr>
        <w:t>3. ログの確認</w:t>
      </w:r>
    </w:p>
    <w:p/>
    <w:p>
      <w:pPr>
        <w:pStyle w:val="Title"/>
      </w:pPr>
      <w:r>
        <w:rPr>
          <w:sz w:val="40"/>
        </w:rPr>
        <w:t>Cloud Run のログを確認</w:t>
      </w:r>
    </w:p>
    <w:p>
      <w:r>
        <w:rPr>
          <w:sz w:val="22"/>
        </w:rPr>
        <w:t>gcloud logs read "resource.type=cloud_run_revision AND resource.labels.service_name=rag-system" --limit=50</w:t>
      </w:r>
    </w:p>
    <w:p/>
    <w:p>
      <w:pPr>
        <w:pStyle w:val="Heading1"/>
      </w:pPr>
      <w:r>
        <w:rPr>
          <w:sz w:val="32"/>
        </w:rPr>
        <w:t>🔧 トラブルシューティング</w:t>
      </w:r>
    </w:p>
    <w:p/>
    <w:p>
      <w:pPr>
        <w:pStyle w:val="Heading2"/>
      </w:pPr>
      <w:r>
        <w:rPr>
          <w:sz w:val="28"/>
        </w:rPr>
        <w:t>よくある問題と解決方法</w:t>
      </w:r>
    </w:p>
    <w:p/>
    <w:p>
      <w:pPr>
        <w:pStyle w:val="Heading3"/>
      </w:pPr>
      <w:r>
        <w:t>1. 権限エラー</w:t>
      </w:r>
    </w:p>
    <w:p/>
    <w:p>
      <w:pPr>
        <w:pStyle w:val="Title"/>
      </w:pPr>
      <w:r>
        <w:rPr>
          <w:sz w:val="40"/>
        </w:rPr>
        <w:t>権限を確認</w:t>
      </w:r>
    </w:p>
    <w:p>
      <w:r>
        <w:rPr>
          <w:sz w:val="22"/>
        </w:rPr>
        <w:t>gcloud projects get-iam-policy $PROJECT_ID</w:t>
      </w:r>
    </w:p>
    <w:p/>
    <w:p>
      <w:pPr>
        <w:pStyle w:val="Title"/>
      </w:pPr>
      <w:r>
        <w:rPr>
          <w:sz w:val="40"/>
        </w:rPr>
        <w:t>サービスアカウントの権限を再設定</w:t>
      </w:r>
    </w:p>
    <w:p>
      <w:r>
        <w:rPr>
          <w:sz w:val="22"/>
        </w:rPr>
        <w:t>gcloud projects add-iam-policy-binding $PROJECT_ID \</w:t>
      </w:r>
    </w:p>
    <w:p>
      <w:r>
        <w:rPr>
          <w:sz w:val="22"/>
        </w:rPr>
        <w:t xml:space="preserve">  --member="serviceAccount:rag-system-sa@$PROJECT_ID.iam.gserviceaccount.com" \</w:t>
      </w:r>
    </w:p>
    <w:p>
      <w:r>
        <w:rPr>
          <w:sz w:val="22"/>
        </w:rPr>
        <w:t xml:space="preserve">  --role="roles/run.admin"</w:t>
      </w:r>
    </w:p>
    <w:p/>
    <w:p>
      <w:pPr>
        <w:pStyle w:val="Heading3"/>
      </w:pPr>
      <w:r>
        <w:t>2. メモリ不足エラー</w:t>
      </w:r>
    </w:p>
    <w:p/>
    <w:p>
      <w:pPr>
        <w:pStyle w:val="Title"/>
      </w:pPr>
      <w:r>
        <w:rPr>
          <w:sz w:val="40"/>
        </w:rPr>
        <w:t>Cloud Run のメモリを増やす</w:t>
      </w:r>
    </w:p>
    <w:p>
      <w:r>
        <w:rPr>
          <w:sz w:val="22"/>
        </w:rPr>
        <w:t>gcloud run services update rag-system \</w:t>
      </w:r>
    </w:p>
    <w:p>
      <w:r>
        <w:rPr>
          <w:sz w:val="22"/>
        </w:rPr>
        <w:t xml:space="preserve">  --region asia-northeast2 \</w:t>
      </w:r>
    </w:p>
    <w:p>
      <w:r>
        <w:rPr>
          <w:sz w:val="22"/>
        </w:rPr>
        <w:t xml:space="preserve">  --memory 4Gi</w:t>
      </w:r>
    </w:p>
    <w:p/>
    <w:p>
      <w:pPr>
        <w:pStyle w:val="Heading3"/>
      </w:pPr>
      <w:r>
        <w:t>3. タイムアウトエラー</w:t>
      </w:r>
    </w:p>
    <w:p/>
    <w:p>
      <w:pPr>
        <w:pStyle w:val="Title"/>
      </w:pPr>
      <w:r>
        <w:rPr>
          <w:sz w:val="40"/>
        </w:rPr>
        <w:t>タイムアウト時間を延長</w:t>
      </w:r>
    </w:p>
    <w:p>
      <w:r>
        <w:rPr>
          <w:sz w:val="22"/>
        </w:rPr>
        <w:t>gcloud run services update rag-system \</w:t>
      </w:r>
    </w:p>
    <w:p>
      <w:r>
        <w:rPr>
          <w:sz w:val="22"/>
        </w:rPr>
        <w:t xml:space="preserve">  --region asia-northeast2 \</w:t>
      </w:r>
    </w:p>
    <w:p>
      <w:r>
        <w:rPr>
          <w:sz w:val="22"/>
        </w:rPr>
        <w:t xml:space="preserve">  --timeout 600</w:t>
      </w:r>
    </w:p>
    <w:p/>
    <w:p>
      <w:pPr>
        <w:pStyle w:val="Heading3"/>
      </w:pPr>
      <w:r>
        <w:t>4. 外部API接続エラー</w:t>
      </w:r>
    </w:p>
    <w:p/>
    <w:p>
      <w:r>
        <w:rPr>
          <w:sz w:val="22"/>
        </w:rPr>
        <w:t>1. Secret Manager のシークレットが正しく設定されているか確認</w:t>
      </w:r>
    </w:p>
    <w:p>
      <w:r>
        <w:rPr>
          <w:sz w:val="22"/>
        </w:rPr>
        <w:t>2. APIキーが有効か確認</w:t>
      </w:r>
    </w:p>
    <w:p>
      <w:r>
        <w:rPr>
          <w:sz w:val="22"/>
        </w:rPr>
        <w:t>3. ネットワーク設定を確認</w:t>
      </w:r>
    </w:p>
    <w:p/>
    <w:p>
      <w:pPr>
        <w:pStyle w:val="Heading2"/>
      </w:pPr>
      <w:r>
        <w:rPr>
          <w:sz w:val="28"/>
        </w:rPr>
        <w:t>ログの確認方法</w:t>
      </w:r>
    </w:p>
    <w:p/>
    <w:p>
      <w:pPr>
        <w:pStyle w:val="Title"/>
      </w:pPr>
      <w:r>
        <w:rPr>
          <w:sz w:val="40"/>
        </w:rPr>
        <w:t>リアルタイムログを確認</w:t>
      </w:r>
    </w:p>
    <w:p>
      <w:r>
        <w:rPr>
          <w:sz w:val="22"/>
        </w:rPr>
        <w:t>gcloud logs tail "resource.type=cloud_run_revision AND resource.labels.service_name=rag-system"</w:t>
      </w:r>
    </w:p>
    <w:p/>
    <w:p>
      <w:pPr>
        <w:pStyle w:val="Title"/>
      </w:pPr>
      <w:r>
        <w:rPr>
          <w:sz w:val="40"/>
        </w:rPr>
        <w:t>エラーログのみを確認</w:t>
      </w:r>
    </w:p>
    <w:p>
      <w:r>
        <w:rPr>
          <w:sz w:val="22"/>
        </w:rPr>
        <w:t>gcloud logs read "resource.type=cloud_run_revision AND resource.labels.service_name=rag-system AND severity&gt;=ERROR" --limit=20</w:t>
      </w:r>
    </w:p>
    <w:p/>
    <w:p>
      <w:pPr>
        <w:pStyle w:val="Heading1"/>
      </w:pPr>
      <w:r>
        <w:rPr>
          <w:sz w:val="32"/>
        </w:rPr>
        <w:t>📚 参考リンク</w:t>
      </w:r>
    </w:p>
    <w:p/>
    <w:p>
      <w:pPr>
        <w:pStyle w:val="Heading2"/>
      </w:pPr>
      <w:r>
        <w:rPr>
          <w:sz w:val="28"/>
        </w:rPr>
        <w:t>公式ドキュメント</w:t>
      </w:r>
    </w:p>
    <w:p>
      <w:r>
        <w:rPr>
          <w:sz w:val="22"/>
        </w:rPr>
        <w:t>- [Cloud Run ドキュメント](https://cloud.google.com/run/docs)</w:t>
      </w:r>
    </w:p>
    <w:p>
      <w:r>
        <w:rPr>
          <w:sz w:val="22"/>
        </w:rPr>
        <w:t>- [Cloud Build ドキュメント](https://cloud.google.com/build/docs)</w:t>
      </w:r>
    </w:p>
    <w:p>
      <w:r>
        <w:rPr>
          <w:sz w:val="22"/>
        </w:rPr>
        <w:t>- [Artifact Registry ドキュメント](https://cloud.google.com/artifact-registry/docs)</w:t>
      </w:r>
    </w:p>
    <w:p>
      <w:r>
        <w:rPr>
          <w:sz w:val="22"/>
        </w:rPr>
        <w:t>- [Secret Manager ドキュメント](https://cloud.google.com/secret-manager/docs)</w:t>
      </w:r>
    </w:p>
    <w:p>
      <w:r>
        <w:rPr>
          <w:sz w:val="22"/>
        </w:rPr>
        <w:t>- [Vertex AI ドキュメント](https://cloud.google.com/vertex-ai/docs)</w:t>
      </w:r>
    </w:p>
    <w:p/>
    <w:p>
      <w:pPr>
        <w:pStyle w:val="Heading2"/>
      </w:pPr>
      <w:r>
        <w:rPr>
          <w:sz w:val="28"/>
        </w:rPr>
        <w:t>チュートリアル</w:t>
      </w:r>
    </w:p>
    <w:p>
      <w:r>
        <w:rPr>
          <w:sz w:val="22"/>
        </w:rPr>
        <w:t>- [Cloud Run クイックスタート](https://cloud.google.com/run/docs/quickstarts/build-and-deploy)</w:t>
      </w:r>
    </w:p>
    <w:p>
      <w:r>
        <w:rPr>
          <w:sz w:val="22"/>
        </w:rPr>
        <w:t>- [Cloud Build チュートリアル](https://cloud.google.com/build/docs/quickstart-build)</w:t>
      </w:r>
    </w:p>
    <w:p>
      <w:r>
        <w:rPr>
          <w:sz w:val="22"/>
        </w:rPr>
        <w:t>- [Artifact Registry チュートリアル](https://cloud.google.com/artifact-registry/docs/quickstart)</w:t>
      </w:r>
    </w:p>
    <w:p/>
    <w:p>
      <w:pPr>
        <w:pStyle w:val="Heading2"/>
      </w:pPr>
      <w:r>
        <w:rPr>
          <w:sz w:val="28"/>
        </w:rPr>
        <w:t>料金計算</w:t>
      </w:r>
    </w:p>
    <w:p>
      <w:r>
        <w:rPr>
          <w:sz w:val="22"/>
        </w:rPr>
        <w:t>- [Cloud Run 料金](https://cloud.google.com/run/pricing)</w:t>
      </w:r>
    </w:p>
    <w:p>
      <w:r>
        <w:rPr>
          <w:sz w:val="22"/>
        </w:rPr>
        <w:t>- [Cloud Build 料金](https://cloud.google.com/build/pricing)</w:t>
      </w:r>
    </w:p>
    <w:p>
      <w:r>
        <w:rPr>
          <w:sz w:val="22"/>
        </w:rPr>
        <w:t>- [Vertex AI 料金](https://cloud.google.com/vertex-ai/pricing)</w:t>
      </w:r>
    </w:p>
    <w:p/>
    <w:p>
      <w:pPr>
        <w:pStyle w:val="Heading1"/>
      </w:pPr>
      <w:r>
        <w:rPr>
          <w:sz w:val="32"/>
        </w:rPr>
        <w:t>🎯 次のステップ</w:t>
      </w:r>
    </w:p>
    <w:p/>
    <w:p>
      <w:r>
        <w:rPr>
          <w:sz w:val="22"/>
        </w:rPr>
        <w:t>1. **アプリケーションの動作確認**</w:t>
      </w:r>
    </w:p>
    <w:p>
      <w:r>
        <w:rPr>
          <w:sz w:val="22"/>
        </w:rPr>
        <w:t xml:space="preserve">   - デプロイされたURLにアクセス</w:t>
      </w:r>
    </w:p>
    <w:p>
      <w:r>
        <w:rPr>
          <w:sz w:val="22"/>
        </w:rPr>
        <w:t xml:space="preserve">   - 各機能のテスト実行</w:t>
      </w:r>
    </w:p>
    <w:p/>
    <w:p>
      <w:r>
        <w:rPr>
          <w:sz w:val="22"/>
        </w:rPr>
        <w:t>2. **パフォーマンスの最適化**</w:t>
      </w:r>
    </w:p>
    <w:p>
      <w:r>
        <w:rPr>
          <w:sz w:val="22"/>
        </w:rPr>
        <w:t xml:space="preserve">   - メモリとCPUの使用量監視</w:t>
      </w:r>
    </w:p>
    <w:p>
      <w:r>
        <w:rPr>
          <w:sz w:val="22"/>
        </w:rPr>
        <w:t xml:space="preserve">   - レスポンス時間の測定</w:t>
      </w:r>
    </w:p>
    <w:p/>
    <w:p>
      <w:r>
        <w:rPr>
          <w:sz w:val="22"/>
        </w:rPr>
        <w:t>3. **セキュリティの強化**</w:t>
      </w:r>
    </w:p>
    <w:p>
      <w:r>
        <w:rPr>
          <w:sz w:val="22"/>
        </w:rPr>
        <w:t xml:space="preserve">   - ファイアウォールルールの設定</w:t>
      </w:r>
    </w:p>
    <w:p>
      <w:r>
        <w:rPr>
          <w:sz w:val="22"/>
        </w:rPr>
        <w:t xml:space="preserve">   - アクセス制御の確認</w:t>
      </w:r>
    </w:p>
    <w:p/>
    <w:p>
      <w:r>
        <w:rPr>
          <w:sz w:val="22"/>
        </w:rPr>
        <w:t>4. **バックアップの設定**</w:t>
      </w:r>
    </w:p>
    <w:p>
      <w:r>
        <w:rPr>
          <w:sz w:val="22"/>
        </w:rPr>
        <w:t xml:space="preserve">   - Firestore のバックアップ設定</w:t>
      </w:r>
    </w:p>
    <w:p>
      <w:r>
        <w:rPr>
          <w:sz w:val="22"/>
        </w:rPr>
        <w:t xml:space="preserve">   - データの定期バックアップ</w:t>
      </w:r>
    </w:p>
    <w:p/>
    <w:p>
      <w:r>
        <w:rPr>
          <w:sz w:val="22"/>
        </w:rPr>
        <w:t>---</w:t>
      </w:r>
    </w:p>
    <w:p/>
    <w:p>
      <w:r>
        <w:rPr>
          <w:sz w:val="22"/>
        </w:rPr>
        <w:t>**注意**: このマニュアルは2024年8月時点の情報に基づいています。最新の情報については、各公式ドキュメントを参照してください。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